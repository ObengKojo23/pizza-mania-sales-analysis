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41B0C" w14:textId="61B854BB" w:rsidR="00F67C45" w:rsidRPr="00065587" w:rsidRDefault="00F67C45" w:rsidP="00065587">
      <w:pPr>
        <w:spacing w:after="0"/>
        <w:jc w:val="center"/>
        <w:rPr>
          <w:color w:val="1F497D" w:themeColor="text2"/>
          <w:sz w:val="52"/>
          <w:szCs w:val="52"/>
        </w:rPr>
      </w:pPr>
      <w:r w:rsidRPr="00065587">
        <w:rPr>
          <w:color w:val="1F497D" w:themeColor="text2"/>
          <w:sz w:val="52"/>
          <w:szCs w:val="52"/>
        </w:rPr>
        <w:t>PIZZA MANIA</w:t>
      </w:r>
    </w:p>
    <w:p w14:paraId="7E07B60A" w14:textId="46DD7CFC" w:rsidR="00A235DA" w:rsidRDefault="000E3A38" w:rsidP="000E3A38">
      <w:pPr>
        <w:jc w:val="center"/>
      </w:pPr>
      <w:r w:rsidRPr="000E3A38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6893C0" wp14:editId="2122ED21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55245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D49A1" id="Straight Connector 1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3pt" to="43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" strokecolor="#548dd4 [1951]"/>
            </w:pict>
          </mc:Fallback>
        </mc:AlternateContent>
      </w:r>
      <w:r w:rsidR="000C16EA" w:rsidRPr="000E3A38">
        <w:rPr>
          <w:color w:val="1F497D" w:themeColor="text2"/>
        </w:rPr>
        <w:t>123 Flavor Street,</w:t>
      </w:r>
      <w:r>
        <w:rPr>
          <w:color w:val="1F497D" w:themeColor="text2"/>
        </w:rPr>
        <w:t xml:space="preserve"> </w:t>
      </w:r>
      <w:r w:rsidR="000C16EA" w:rsidRPr="000E3A38">
        <w:rPr>
          <w:color w:val="1F497D" w:themeColor="text2"/>
        </w:rPr>
        <w:t>Downtown City,</w:t>
      </w:r>
      <w:r w:rsidR="000C16EA" w:rsidRPr="000E3A38">
        <w:rPr>
          <w:color w:val="1F497D" w:themeColor="text2"/>
        </w:rPr>
        <w:br/>
        <w:t>Phone: +123-456-7890</w:t>
      </w:r>
      <w:r w:rsidR="000C16EA" w:rsidRPr="000E3A38">
        <w:rPr>
          <w:color w:val="1F497D" w:themeColor="text2"/>
        </w:rPr>
        <w:br/>
        <w:t>Email: ceo@maniapizza.com</w:t>
      </w:r>
      <w:r w:rsidR="000C16EA" w:rsidRPr="000E3A38">
        <w:rPr>
          <w:color w:val="1F497D" w:themeColor="text2"/>
        </w:rPr>
        <w:br/>
        <w:t xml:space="preserve">Date: </w:t>
      </w:r>
      <w:r w:rsidR="000C16EA">
        <w:br/>
      </w:r>
    </w:p>
    <w:p w14:paraId="53929A80" w14:textId="77777777" w:rsidR="009A2217" w:rsidRDefault="000C16EA" w:rsidP="009A2217">
      <w:pPr>
        <w:spacing w:after="0"/>
      </w:pPr>
      <w:r>
        <w:t>To:</w:t>
      </w:r>
      <w:r>
        <w:br/>
      </w:r>
      <w:r w:rsidR="000E3A38">
        <w:t>Emmanuel Obeng Afari</w:t>
      </w:r>
      <w:r>
        <w:br/>
      </w:r>
      <w:r w:rsidR="009A2217">
        <w:t>obengkojo analytics</w:t>
      </w:r>
    </w:p>
    <w:p w14:paraId="0543F1AA" w14:textId="16E7BEE2" w:rsidR="00A235DA" w:rsidRDefault="000E3A38" w:rsidP="000E3A38">
      <w:r>
        <w:t>+233264007722</w:t>
      </w:r>
      <w:r w:rsidR="000C16EA">
        <w:br/>
      </w:r>
    </w:p>
    <w:p w14:paraId="52A27778" w14:textId="77777777" w:rsidR="000E3A38" w:rsidRDefault="000C16EA">
      <w:r>
        <w:t>D</w:t>
      </w:r>
      <w:r>
        <w:t xml:space="preserve">ear </w:t>
      </w:r>
      <w:r w:rsidR="000E3A38">
        <w:t>Mr. Afari</w:t>
      </w:r>
      <w:r>
        <w:t>,</w:t>
      </w:r>
    </w:p>
    <w:p w14:paraId="4A53BCCB" w14:textId="77777777" w:rsidR="000E3A38" w:rsidRPr="000E3A38" w:rsidRDefault="000E3A38" w:rsidP="000E3A38">
      <w:pPr>
        <w:jc w:val="center"/>
        <w:rPr>
          <w:b/>
          <w:bCs/>
          <w:sz w:val="26"/>
          <w:szCs w:val="26"/>
          <w:u w:val="single"/>
        </w:rPr>
      </w:pPr>
      <w:r w:rsidRPr="000E3A38">
        <w:rPr>
          <w:b/>
          <w:bCs/>
          <w:sz w:val="26"/>
          <w:szCs w:val="26"/>
          <w:u w:val="single"/>
        </w:rPr>
        <w:t>Data Analysis and Business Insights Project Statement</w:t>
      </w:r>
    </w:p>
    <w:p w14:paraId="1A9ACC25" w14:textId="7D5286C9" w:rsidR="00A235DA" w:rsidRDefault="000C16EA" w:rsidP="000E3A38">
      <w:r>
        <w:t xml:space="preserve">At </w:t>
      </w:r>
      <w:r>
        <w:t>Pizza</w:t>
      </w:r>
      <w:r w:rsidR="00F67C45">
        <w:t xml:space="preserve"> </w:t>
      </w:r>
      <w:r w:rsidR="00F67C45">
        <w:t>Mania</w:t>
      </w:r>
      <w:r>
        <w:t>, we are committed to continuous growth, operational excellence, and delivering the best experience to our customers. To achieve this, we believe in making smart, data-driven decisions. I am reaching out to engage your expe</w:t>
      </w:r>
      <w:r>
        <w:t>rtise as a Data Analyst to help us uncover key insights, trends, and opportunities for our business.</w:t>
      </w:r>
    </w:p>
    <w:p w14:paraId="3F96628F" w14:textId="77777777" w:rsidR="00A235DA" w:rsidRPr="000E3A38" w:rsidRDefault="000C16EA">
      <w:pPr>
        <w:pStyle w:val="Heading2"/>
        <w:rPr>
          <w:color w:val="auto"/>
        </w:rPr>
      </w:pPr>
      <w:r w:rsidRPr="000E3A38">
        <w:rPr>
          <w:color w:val="auto"/>
        </w:rPr>
        <w:t>Project Objective:</w:t>
      </w:r>
    </w:p>
    <w:p w14:paraId="074FEDDB" w14:textId="77777777" w:rsidR="00A235DA" w:rsidRDefault="000C16EA">
      <w:r>
        <w:t xml:space="preserve">This project seeks to analyze our business data in order to optimize performance, maximize revenue, and refine our customer experience. </w:t>
      </w:r>
      <w:r>
        <w:t>Your task is to deliver a comprehensive analysis and an interactive dashboard that will enable leadership to make well-informed decisions.</w:t>
      </w:r>
    </w:p>
    <w:p w14:paraId="20649F3C" w14:textId="77777777" w:rsidR="00A235DA" w:rsidRPr="000E3A38" w:rsidRDefault="000C16EA">
      <w:pPr>
        <w:pStyle w:val="Heading2"/>
        <w:rPr>
          <w:color w:val="auto"/>
        </w:rPr>
      </w:pPr>
      <w:r w:rsidRPr="000E3A38">
        <w:rPr>
          <w:color w:val="auto"/>
        </w:rPr>
        <w:t>Key Areas of Focus:</w:t>
      </w:r>
    </w:p>
    <w:p w14:paraId="4F3D8EDF" w14:textId="77777777" w:rsidR="00A235DA" w:rsidRDefault="000C16EA">
      <w:pPr>
        <w:pStyle w:val="ListBullet"/>
      </w:pPr>
      <w:r>
        <w:t>Daily Customer Analysis</w:t>
      </w:r>
      <w:r>
        <w:br/>
        <w:t>- Determine how many customers we serve each day.</w:t>
      </w:r>
      <w:r>
        <w:br/>
        <w:t>- Highlight fluctuation</w:t>
      </w:r>
      <w:r>
        <w:t>s across days and weeks.</w:t>
      </w:r>
    </w:p>
    <w:p w14:paraId="079EE532" w14:textId="77777777" w:rsidR="00A235DA" w:rsidRDefault="000C16EA">
      <w:pPr>
        <w:pStyle w:val="ListBullet"/>
      </w:pPr>
      <w:r>
        <w:t>Peak Hours Identification</w:t>
      </w:r>
      <w:r>
        <w:br/>
        <w:t>- Identify high-traffic hours throughout each day.</w:t>
      </w:r>
      <w:r>
        <w:br/>
        <w:t>- Provide recommendations for staffing and resource allocation.</w:t>
      </w:r>
    </w:p>
    <w:p w14:paraId="75CB5D04" w14:textId="77777777" w:rsidR="00A235DA" w:rsidRDefault="000C16EA">
      <w:pPr>
        <w:pStyle w:val="ListBullet"/>
      </w:pPr>
      <w:r>
        <w:t>Order Insights</w:t>
      </w:r>
      <w:r>
        <w:br/>
        <w:t>- Determine the average number of pizzas per order.</w:t>
      </w:r>
      <w:r>
        <w:br/>
        <w:t>- Identify common order</w:t>
      </w:r>
      <w:r>
        <w:t xml:space="preserve"> combinations and upsell opportunities.</w:t>
      </w:r>
    </w:p>
    <w:p w14:paraId="15BC68F4" w14:textId="77777777" w:rsidR="00A235DA" w:rsidRDefault="000C16EA">
      <w:pPr>
        <w:pStyle w:val="ListBullet"/>
      </w:pPr>
      <w:r>
        <w:t>Menu Performance</w:t>
      </w:r>
      <w:r>
        <w:br/>
        <w:t>- Highlight our best-selling pizzas.</w:t>
      </w:r>
      <w:r>
        <w:br/>
        <w:t>- Identify low-performing items that may need to be retired or reworked.</w:t>
      </w:r>
    </w:p>
    <w:p w14:paraId="78130DE9" w14:textId="77777777" w:rsidR="00A235DA" w:rsidRDefault="000C16EA">
      <w:pPr>
        <w:pStyle w:val="ListBullet"/>
      </w:pPr>
      <w:r>
        <w:lastRenderedPageBreak/>
        <w:t>Revenue Analysis</w:t>
      </w:r>
      <w:r>
        <w:br/>
        <w:t>- Provide year-to-date revenue performance with monthly and quarterly br</w:t>
      </w:r>
      <w:r>
        <w:t>eakdowns.</w:t>
      </w:r>
      <w:r>
        <w:br/>
        <w:t>- Segment revenue by dine-in, takeout, and delivery.</w:t>
      </w:r>
    </w:p>
    <w:p w14:paraId="0E09A978" w14:textId="77777777" w:rsidR="00A235DA" w:rsidRDefault="000C16EA">
      <w:pPr>
        <w:pStyle w:val="ListBullet"/>
      </w:pPr>
      <w:r>
        <w:t>Seasonality Analysis</w:t>
      </w:r>
      <w:r>
        <w:br/>
        <w:t>- Detect seasonal sales trends and customer behavior patterns.</w:t>
      </w:r>
    </w:p>
    <w:p w14:paraId="23B723F5" w14:textId="77777777" w:rsidR="00A235DA" w:rsidRDefault="000C16EA">
      <w:pPr>
        <w:pStyle w:val="ListBullet"/>
      </w:pPr>
      <w:r>
        <w:t>Promotional Insights</w:t>
      </w:r>
      <w:r>
        <w:br/>
        <w:t>- Recommend promotional strategies based on data (discounts, combos, limited-time offers</w:t>
      </w:r>
      <w:r>
        <w:t>).</w:t>
      </w:r>
      <w:r>
        <w:br/>
        <w:t>- Suggest menu adjustments for maximum profitability.</w:t>
      </w:r>
    </w:p>
    <w:p w14:paraId="43EB2CCB" w14:textId="77777777" w:rsidR="00A235DA" w:rsidRPr="000E3A38" w:rsidRDefault="000C16EA">
      <w:pPr>
        <w:pStyle w:val="Heading2"/>
        <w:rPr>
          <w:color w:val="auto"/>
        </w:rPr>
      </w:pPr>
      <w:r w:rsidRPr="000E3A38">
        <w:rPr>
          <w:color w:val="auto"/>
        </w:rPr>
        <w:t>Expected Deliverables:</w:t>
      </w:r>
    </w:p>
    <w:p w14:paraId="302249D4" w14:textId="77777777" w:rsidR="00A235DA" w:rsidRDefault="000C16EA">
      <w:pPr>
        <w:pStyle w:val="ListBullet"/>
      </w:pPr>
      <w:r>
        <w:t>An interactive dashboard (Power BI or Tableau) covering:</w:t>
      </w:r>
      <w:r>
        <w:br/>
        <w:t xml:space="preserve">  - Daily customer trends</w:t>
      </w:r>
      <w:r>
        <w:br/>
        <w:t xml:space="preserve">  - Peak hour visuals</w:t>
      </w:r>
      <w:r>
        <w:br/>
        <w:t xml:space="preserve">  - Average order size</w:t>
      </w:r>
      <w:r>
        <w:br/>
        <w:t xml:space="preserve">  - Bestsellers and underperformers</w:t>
      </w:r>
      <w:r>
        <w:br/>
        <w:t xml:space="preserve">  - Revenue </w:t>
      </w:r>
      <w:r>
        <w:t>breakdowns</w:t>
      </w:r>
      <w:r>
        <w:br/>
        <w:t xml:space="preserve">  - Seasonality charts</w:t>
      </w:r>
      <w:r>
        <w:br/>
        <w:t xml:space="preserve">  - Promotion recommendations</w:t>
      </w:r>
    </w:p>
    <w:p w14:paraId="2E771AF1" w14:textId="77777777" w:rsidR="00A235DA" w:rsidRDefault="000C16EA">
      <w:pPr>
        <w:pStyle w:val="ListBullet"/>
      </w:pPr>
      <w:r>
        <w:t>An executive summary document (1–2 pages) highlighting the most important insights and strategic recommendations.</w:t>
      </w:r>
    </w:p>
    <w:p w14:paraId="2A51499F" w14:textId="77777777" w:rsidR="00A235DA" w:rsidRPr="000E3A38" w:rsidRDefault="000C16EA">
      <w:pPr>
        <w:pStyle w:val="Heading2"/>
        <w:rPr>
          <w:color w:val="auto"/>
        </w:rPr>
      </w:pPr>
      <w:r w:rsidRPr="000E3A38">
        <w:rPr>
          <w:color w:val="auto"/>
        </w:rPr>
        <w:t>Project Timeline:</w:t>
      </w:r>
    </w:p>
    <w:p w14:paraId="0B8229D6" w14:textId="77777777" w:rsidR="00A235DA" w:rsidRDefault="000C16EA">
      <w:pPr>
        <w:pStyle w:val="ListBullet"/>
      </w:pPr>
      <w:r>
        <w:t>Kick-off: [Insert Date]</w:t>
      </w:r>
    </w:p>
    <w:p w14:paraId="1B8BBEC0" w14:textId="77777777" w:rsidR="00A235DA" w:rsidRDefault="000C16EA">
      <w:pPr>
        <w:pStyle w:val="ListBullet"/>
      </w:pPr>
      <w:r>
        <w:t>Progress review: End of week 2</w:t>
      </w:r>
    </w:p>
    <w:p w14:paraId="5B219494" w14:textId="77777777" w:rsidR="00A235DA" w:rsidRDefault="000C16EA">
      <w:pPr>
        <w:pStyle w:val="ListBullet"/>
      </w:pPr>
      <w:r>
        <w:t>Final</w:t>
      </w:r>
      <w:r>
        <w:t xml:space="preserve"> submission: End of week 3</w:t>
      </w:r>
    </w:p>
    <w:p w14:paraId="324DE0E3" w14:textId="77777777" w:rsidR="00A235DA" w:rsidRPr="000E3A38" w:rsidRDefault="000C16EA">
      <w:pPr>
        <w:pStyle w:val="Heading2"/>
        <w:rPr>
          <w:color w:val="auto"/>
        </w:rPr>
      </w:pPr>
      <w:r w:rsidRPr="000E3A38">
        <w:rPr>
          <w:color w:val="auto"/>
        </w:rPr>
        <w:t>Success Criteria:</w:t>
      </w:r>
    </w:p>
    <w:p w14:paraId="70B92640" w14:textId="77777777" w:rsidR="00A235DA" w:rsidRDefault="000C16EA">
      <w:pPr>
        <w:pStyle w:val="ListBullet"/>
      </w:pPr>
      <w:r>
        <w:t>Clear, actionable insights</w:t>
      </w:r>
    </w:p>
    <w:p w14:paraId="09FD5186" w14:textId="77777777" w:rsidR="00A235DA" w:rsidRDefault="000C16EA">
      <w:pPr>
        <w:pStyle w:val="ListBullet"/>
      </w:pPr>
      <w:r>
        <w:t>Intuitive, user-friendly dashboard</w:t>
      </w:r>
    </w:p>
    <w:p w14:paraId="562D4749" w14:textId="77777777" w:rsidR="00A235DA" w:rsidRDefault="000C16EA">
      <w:pPr>
        <w:pStyle w:val="ListBullet"/>
      </w:pPr>
      <w:r>
        <w:t>Recommendations that can drive tangible business impact</w:t>
      </w:r>
    </w:p>
    <w:p w14:paraId="2214B1E9" w14:textId="7C12A54C" w:rsidR="00A235DA" w:rsidRDefault="000C16EA">
      <w:r>
        <w:br/>
        <w:t>We look forward to partnering with you and leveraging your expertise to help</w:t>
      </w:r>
      <w:r w:rsidR="00F67C45">
        <w:t xml:space="preserve"> </w:t>
      </w:r>
      <w:r>
        <w:t>Pizza</w:t>
      </w:r>
      <w:r w:rsidR="00F67C45">
        <w:t xml:space="preserve"> </w:t>
      </w:r>
      <w:r w:rsidR="00F67C45">
        <w:t>Mania</w:t>
      </w:r>
      <w:r>
        <w:t xml:space="preserve"> con</w:t>
      </w:r>
      <w:r>
        <w:t>tinue to lead in both customer satisfaction and profitability. Please confirm your availability to begin this project.</w:t>
      </w:r>
      <w:r>
        <w:br/>
      </w:r>
    </w:p>
    <w:p w14:paraId="0EF9EAD3" w14:textId="2E96CD11" w:rsidR="00A235DA" w:rsidRDefault="000C16EA">
      <w:r>
        <w:t>Warm regards,</w:t>
      </w:r>
      <w:r>
        <w:br/>
      </w:r>
      <w:r>
        <w:br/>
      </w:r>
      <w:r w:rsidR="000E3A38">
        <w:t>Antonio Viera</w:t>
      </w:r>
      <w:r>
        <w:br/>
        <w:t xml:space="preserve">CEO, </w:t>
      </w:r>
      <w:r>
        <w:t>Pizza</w:t>
      </w:r>
      <w:r w:rsidR="00F67C45">
        <w:t xml:space="preserve"> </w:t>
      </w:r>
      <w:r w:rsidR="00F67C45">
        <w:t>Mania</w:t>
      </w:r>
    </w:p>
    <w:sectPr w:rsidR="00A235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587"/>
    <w:rsid w:val="000C16EA"/>
    <w:rsid w:val="000E3A38"/>
    <w:rsid w:val="0015074B"/>
    <w:rsid w:val="0029639D"/>
    <w:rsid w:val="00326F90"/>
    <w:rsid w:val="007E52BA"/>
    <w:rsid w:val="009A2217"/>
    <w:rsid w:val="00A235DA"/>
    <w:rsid w:val="00AA1D8D"/>
    <w:rsid w:val="00B47730"/>
    <w:rsid w:val="00CB0664"/>
    <w:rsid w:val="00F67C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B63A6"/>
  <w14:defaultImageDpi w14:val="300"/>
  <w15:docId w15:val="{2F5A11FB-9111-4F8D-9ACE-0DCD88CC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Emmanuel Obeng Afari</cp:lastModifiedBy>
  <cp:revision>2</cp:revision>
  <dcterms:created xsi:type="dcterms:W3CDTF">2025-03-21T17:36:00Z</dcterms:created>
  <dcterms:modified xsi:type="dcterms:W3CDTF">2025-03-21T17:36:00Z</dcterms:modified>
  <cp:category/>
</cp:coreProperties>
</file>